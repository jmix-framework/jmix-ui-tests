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9 (Apache licensed) using REFERENCE JAXB in Oracle Java 1.8.0_301 on Linux -->
    <w:p>
      <w:r>
        <w:t>Company type: ${Company.companyType}</w:t>
      </w:r>
    </w:p>
    <w:p>
      <w:r>
        <w:t>Email: ${Company.email}</w:t>
      </w:r>
    </w:p>
    <w:p>
      <w:r>
        <w:t>Grade: ${Company.grade}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